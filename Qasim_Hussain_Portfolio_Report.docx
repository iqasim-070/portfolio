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— Portfolio Website (Assignment 01)</w:t>
      </w:r>
    </w:p>
    <w:p>
      <w:r>
        <w:t>Name: Qasim Hussain</w:t>
      </w:r>
    </w:p>
    <w:p>
      <w:r>
        <w:t>Roll No: 23014119-070</w:t>
      </w:r>
    </w:p>
    <w:p>
      <w:r>
        <w:t>Course: Advance Web Development (CS408)</w:t>
      </w:r>
    </w:p>
    <w:p>
      <w:r>
        <w:t>Program: BS Computer Science (Evening)</w:t>
      </w:r>
    </w:p>
    <w:p>
      <w:r>
        <w:t>Department: CS (Evening), University of Gujrat</w:t>
      </w:r>
    </w:p>
    <w:p>
      <w:r>
        <w:t>Semester: Fall 2025</w:t>
      </w:r>
    </w:p>
    <w:p>
      <w:pPr>
        <w:pStyle w:val="Heading2"/>
      </w:pPr>
      <w:r>
        <w:t>Objective:</w:t>
      </w:r>
    </w:p>
    <w:p>
      <w:r>
        <w:t>The objective of this assignment was to create a simple, responsive personal portfolio website using HTML5, CSS3, and JavaScript, demonstrating modern front-end design principles and interactivity.</w:t>
      </w:r>
    </w:p>
    <w:p>
      <w:pPr>
        <w:pStyle w:val="Heading2"/>
      </w:pPr>
      <w:r>
        <w:t>Technologies Used:</w:t>
      </w:r>
    </w:p>
    <w:p>
      <w:pPr>
        <w:pStyle w:val="ListBullet"/>
      </w:pPr>
      <w:r>
        <w:t>HTML5: For structuring the webpage using semantic elements like &lt;header&gt;, &lt;main&gt;, &lt;section&gt;, and &lt;footer&gt;.</w:t>
      </w:r>
    </w:p>
    <w:p>
      <w:pPr>
        <w:pStyle w:val="ListBullet"/>
      </w:pPr>
      <w:r>
        <w:t>CSS3: For styling the layout, adding responsiveness through media queries, and managing custom color themes.</w:t>
      </w:r>
    </w:p>
    <w:p>
      <w:pPr>
        <w:pStyle w:val="ListBullet"/>
      </w:pPr>
      <w:r>
        <w:t>JavaScript: For adding interactivity, including a working dark/light mode toggle, smooth scrolling behavior, and a simple contact form with live feedback.</w:t>
      </w:r>
    </w:p>
    <w:p>
      <w:pPr>
        <w:pStyle w:val="Heading2"/>
      </w:pPr>
      <w:r>
        <w:t>Website Sections:</w:t>
      </w:r>
    </w:p>
    <w:p>
      <w:pPr>
        <w:pStyle w:val="ListBullet"/>
      </w:pPr>
      <w:r>
        <w:t>Header &amp; Navigation: Contains navigation links for all major sections — About, Skills, Projects, and Contact.</w:t>
      </w:r>
    </w:p>
    <w:p>
      <w:pPr>
        <w:pStyle w:val="ListBullet"/>
      </w:pPr>
      <w:r>
        <w:t>About Section: A brief introduction with a profile image describing my background in Software Engineering and web development.</w:t>
      </w:r>
    </w:p>
    <w:p>
      <w:pPr>
        <w:pStyle w:val="ListBullet"/>
      </w:pPr>
      <w:r>
        <w:t>Skills Section: Displays my technical skills — HTML, CSS, JavaScript, C++, C#, Python, Canva Design, Software Engineering (SRS), and Information Security.</w:t>
      </w:r>
    </w:p>
    <w:p>
      <w:pPr>
        <w:pStyle w:val="ListBullet"/>
      </w:pPr>
      <w:r>
        <w:t>Projects Section: Includes three projects — Live Streaming Cricket Website, Car Dealer Website, and Portfolio Website.</w:t>
      </w:r>
    </w:p>
    <w:p>
      <w:pPr>
        <w:pStyle w:val="ListBullet"/>
      </w:pPr>
      <w:r>
        <w:t>Contact Section: A functional (UI-only) contact form with name, email, and message fields.</w:t>
      </w:r>
    </w:p>
    <w:p>
      <w:pPr>
        <w:pStyle w:val="ListBullet"/>
      </w:pPr>
      <w:r>
        <w:t>Footer: Displays copyright and my name.</w:t>
      </w:r>
    </w:p>
    <w:p>
      <w:pPr>
        <w:pStyle w:val="Heading2"/>
      </w:pPr>
      <w:r>
        <w:t>Design Choices:</w:t>
      </w:r>
    </w:p>
    <w:p>
      <w:pPr>
        <w:pStyle w:val="ListBullet"/>
      </w:pPr>
      <w:r>
        <w:t>Used light color theme (white + blue accent) for a clean, modern interface.</w:t>
      </w:r>
    </w:p>
    <w:p>
      <w:pPr>
        <w:pStyle w:val="ListBullet"/>
      </w:pPr>
      <w:r>
        <w:t>Implemented dark mode using CSS variables and JavaScript toggle.</w:t>
      </w:r>
    </w:p>
    <w:p>
      <w:pPr>
        <w:pStyle w:val="ListBullet"/>
      </w:pPr>
      <w:r>
        <w:t>Built the layout using Flexbox and Grid for responsiveness.</w:t>
      </w:r>
    </w:p>
    <w:p>
      <w:pPr>
        <w:pStyle w:val="ListBullet"/>
      </w:pPr>
      <w:r>
        <w:t>Added hover effects and transitions for better user interaction and presentation.</w:t>
      </w:r>
    </w:p>
    <w:p>
      <w:pPr>
        <w:pStyle w:val="ListBullet"/>
      </w:pPr>
      <w:r>
        <w:t>Fully custom CSS (no Tailwind) to demonstrate styling capability manually.</w:t>
      </w:r>
    </w:p>
    <w:p>
      <w:pPr>
        <w:pStyle w:val="Heading2"/>
      </w:pPr>
      <w:r>
        <w:t>Output / Result:</w:t>
      </w:r>
    </w:p>
    <w:p>
      <w:r>
        <w:t>The final website is a fully responsive portfolio webpage with smooth navigation, interactive theme switching, and a clean layout — fulfilling all the requirements mentioned in the assignment.</w:t>
      </w:r>
    </w:p>
    <w:p>
      <w:pPr>
        <w:pStyle w:val="Heading2"/>
      </w:pPr>
      <w:r>
        <w:t>Conclusion:</w:t>
      </w:r>
    </w:p>
    <w:p>
      <w:r>
        <w:t>This project helped me understand how to combine HTML5, CSS3, and JavaScript to design an interactive, responsive website. It strengthened my skills in web layout, front-end structure, and UI interactivity — essential for modern web development.</w:t>
      </w:r>
    </w:p>
    <w:p>
      <w:pPr>
        <w:pStyle w:val="Heading2"/>
      </w:pPr>
      <w:r>
        <w:t>Deliverables:</w:t>
      </w:r>
    </w:p>
    <w:p>
      <w:pPr>
        <w:pStyle w:val="ListBullet"/>
      </w:pPr>
      <w:r>
        <w:t>index.html</w:t>
      </w:r>
    </w:p>
    <w:p>
      <w:pPr>
        <w:pStyle w:val="ListBullet"/>
      </w:pPr>
      <w:r>
        <w:t>style.css</w:t>
      </w:r>
    </w:p>
    <w:p>
      <w:pPr>
        <w:pStyle w:val="ListBullet"/>
      </w:pPr>
      <w:r>
        <w:t>script.js</w:t>
      </w:r>
    </w:p>
    <w:p>
      <w:pPr>
        <w:pStyle w:val="ListBullet"/>
      </w:pPr>
      <w:r>
        <w:t>QasimHussain_Portfolio.zip</w:t>
      </w:r>
    </w:p>
    <w:p>
      <w:pPr>
        <w:pStyle w:val="ListBullet"/>
      </w:pPr>
      <w:r>
        <w:t>report.docx (this document)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